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65708" w14:textId="19E25E41" w:rsidR="006B30B7" w:rsidRDefault="006B30B7" w:rsidP="006B30B7">
      <w:pPr>
        <w:pStyle w:val="Title"/>
      </w:pPr>
      <w:r>
        <w:t xml:space="preserve">Capstone </w:t>
      </w:r>
      <w:proofErr w:type="gramStart"/>
      <w:r>
        <w:t>Project :</w:t>
      </w:r>
      <w:proofErr w:type="gramEnd"/>
      <w:r>
        <w:t xml:space="preserve"> Fault </w:t>
      </w:r>
      <w:proofErr w:type="spellStart"/>
      <w:r>
        <w:t>Findy</w:t>
      </w:r>
      <w:proofErr w:type="spellEnd"/>
    </w:p>
    <w:p w14:paraId="5A41C8FC" w14:textId="77777777" w:rsidR="006B30B7" w:rsidRDefault="006B30B7">
      <w:pPr>
        <w:pStyle w:val="Heading1"/>
        <w:rPr>
          <w:sz w:val="48"/>
          <w:szCs w:val="48"/>
        </w:rPr>
      </w:pPr>
    </w:p>
    <w:p w14:paraId="21C1CC7B" w14:textId="1C469152" w:rsidR="00830122" w:rsidRPr="006B30B7" w:rsidRDefault="00000000" w:rsidP="006B30B7">
      <w:pPr>
        <w:pStyle w:val="Title"/>
        <w:rPr>
          <w:color w:val="000000" w:themeColor="text1"/>
          <w:sz w:val="48"/>
          <w:szCs w:val="48"/>
        </w:rPr>
      </w:pPr>
      <w:proofErr w:type="spellStart"/>
      <w:r w:rsidRPr="006B30B7">
        <w:rPr>
          <w:color w:val="000000" w:themeColor="text1"/>
          <w:sz w:val="48"/>
          <w:szCs w:val="48"/>
        </w:rPr>
        <w:t>FaultFindy</w:t>
      </w:r>
      <w:proofErr w:type="spellEnd"/>
      <w:r w:rsidRPr="006B30B7">
        <w:rPr>
          <w:color w:val="000000" w:themeColor="text1"/>
          <w:sz w:val="48"/>
          <w:szCs w:val="48"/>
        </w:rPr>
        <w:t xml:space="preserve">: Predicting Faulty </w:t>
      </w:r>
      <w:proofErr w:type="spellStart"/>
      <w:r w:rsidRPr="006B30B7">
        <w:rPr>
          <w:color w:val="000000" w:themeColor="text1"/>
          <w:sz w:val="48"/>
          <w:szCs w:val="48"/>
        </w:rPr>
        <w:t>Tyres</w:t>
      </w:r>
      <w:proofErr w:type="spellEnd"/>
      <w:r w:rsidRPr="006B30B7">
        <w:rPr>
          <w:color w:val="000000" w:themeColor="text1"/>
          <w:sz w:val="48"/>
          <w:szCs w:val="48"/>
        </w:rPr>
        <w:t xml:space="preserve"> in Manufacturing</w:t>
      </w:r>
    </w:p>
    <w:p w14:paraId="624F8762" w14:textId="77777777" w:rsidR="00C90918" w:rsidRDefault="00C90918">
      <w:pPr>
        <w:pStyle w:val="Heading2"/>
      </w:pPr>
    </w:p>
    <w:p w14:paraId="2C8D4DD5" w14:textId="77777777" w:rsidR="00C90918" w:rsidRDefault="00C90918">
      <w:pPr>
        <w:pStyle w:val="Heading2"/>
      </w:pPr>
    </w:p>
    <w:p w14:paraId="22CE4BF3" w14:textId="2009A1B5" w:rsidR="00830122" w:rsidRDefault="00000000">
      <w:pPr>
        <w:pStyle w:val="Heading2"/>
      </w:pPr>
      <w:r>
        <w:t>Description</w:t>
      </w:r>
    </w:p>
    <w:p w14:paraId="5F4464C5" w14:textId="77777777" w:rsidR="00830122" w:rsidRDefault="00000000">
      <w:r>
        <w:t>FaultFindy is designed as an intelligent system leveraging deep learning to predict faults in tyre manufacturing processes. The system integrates historical manufacturing data and uses advanced machine learning models, like CNNs, to classify tyres into 'Good' and 'Faulty' categories.</w:t>
      </w:r>
    </w:p>
    <w:p w14:paraId="5F3BDDB2" w14:textId="77777777" w:rsidR="00C90918" w:rsidRDefault="00C90918" w:rsidP="00C90918">
      <w:pPr>
        <w:pStyle w:val="Heading2"/>
      </w:pPr>
    </w:p>
    <w:p w14:paraId="09CB145D" w14:textId="43EFBD3E" w:rsidR="00C90918" w:rsidRDefault="00C90918" w:rsidP="00C90918">
      <w:pPr>
        <w:pStyle w:val="Heading2"/>
      </w:pPr>
      <w:r>
        <w:t>Objectives</w:t>
      </w:r>
    </w:p>
    <w:p w14:paraId="414895EE" w14:textId="77777777" w:rsidR="00C90918" w:rsidRDefault="00C90918" w:rsidP="00C90918">
      <w:pPr>
        <w:pStyle w:val="ListParagraph"/>
        <w:numPr>
          <w:ilvl w:val="0"/>
          <w:numId w:val="10"/>
        </w:numPr>
      </w:pPr>
      <w:r>
        <w:t xml:space="preserve">Develop a deep learning-based model to classify </w:t>
      </w:r>
      <w:proofErr w:type="spellStart"/>
      <w:r>
        <w:t>tyres</w:t>
      </w:r>
      <w:proofErr w:type="spellEnd"/>
      <w:r>
        <w:t xml:space="preserve"> as defective or good.</w:t>
      </w:r>
    </w:p>
    <w:p w14:paraId="7C7A0849" w14:textId="77777777" w:rsidR="00C90918" w:rsidRDefault="00C90918" w:rsidP="00C90918">
      <w:pPr>
        <w:pStyle w:val="ListParagraph"/>
        <w:numPr>
          <w:ilvl w:val="0"/>
          <w:numId w:val="10"/>
        </w:numPr>
      </w:pPr>
      <w:r>
        <w:t>Optimize manufacturing processes using predictive insights.</w:t>
      </w:r>
    </w:p>
    <w:p w14:paraId="4ED8DC52" w14:textId="68456F55" w:rsidR="00C90918" w:rsidRDefault="00C90918" w:rsidP="00C90918">
      <w:pPr>
        <w:pStyle w:val="ListParagraph"/>
        <w:numPr>
          <w:ilvl w:val="0"/>
          <w:numId w:val="10"/>
        </w:numPr>
      </w:pPr>
      <w:r>
        <w:t>Reduce waste and improve production efficiency.</w:t>
      </w:r>
    </w:p>
    <w:p w14:paraId="031DE246" w14:textId="77777777" w:rsidR="00C90918" w:rsidRDefault="00C90918" w:rsidP="00C90918">
      <w:pPr>
        <w:pStyle w:val="ListParagraph"/>
      </w:pPr>
    </w:p>
    <w:p w14:paraId="1C5E5DBF" w14:textId="038BA302" w:rsidR="00C90918" w:rsidRDefault="00C90918" w:rsidP="00C90918">
      <w:pPr>
        <w:pStyle w:val="Heading2"/>
      </w:pPr>
      <w:r>
        <w:t>Methodology</w:t>
      </w:r>
    </w:p>
    <w:p w14:paraId="3551056F" w14:textId="05E657DF" w:rsidR="00C90918" w:rsidRDefault="00C90918" w:rsidP="00C90918">
      <w:pPr>
        <w:pStyle w:val="ListParagraph"/>
        <w:numPr>
          <w:ilvl w:val="0"/>
          <w:numId w:val="11"/>
        </w:numPr>
        <w:rPr>
          <w:b/>
          <w:bCs/>
        </w:rPr>
      </w:pPr>
      <w:r w:rsidRPr="006B30B7">
        <w:rPr>
          <w:b/>
          <w:bCs/>
        </w:rPr>
        <w:t>Load the Data</w:t>
      </w:r>
    </w:p>
    <w:p w14:paraId="40EB23D2" w14:textId="77777777" w:rsidR="006B30B7" w:rsidRPr="006B30B7" w:rsidRDefault="006B30B7" w:rsidP="006B30B7">
      <w:pPr>
        <w:pStyle w:val="ListParagraph"/>
        <w:rPr>
          <w:b/>
          <w:bCs/>
        </w:rPr>
      </w:pPr>
    </w:p>
    <w:p w14:paraId="6BEF9793" w14:textId="02F45C63" w:rsidR="00C90918" w:rsidRPr="006B30B7" w:rsidRDefault="00C90918" w:rsidP="00C90918">
      <w:pPr>
        <w:pStyle w:val="ListParagraph"/>
        <w:numPr>
          <w:ilvl w:val="0"/>
          <w:numId w:val="11"/>
        </w:numPr>
        <w:rPr>
          <w:b/>
          <w:bCs/>
        </w:rPr>
      </w:pPr>
      <w:r w:rsidRPr="006B30B7">
        <w:rPr>
          <w:b/>
          <w:bCs/>
        </w:rPr>
        <w:t>EDA</w:t>
      </w:r>
    </w:p>
    <w:p w14:paraId="689D2EC0" w14:textId="77777777" w:rsidR="00C90918" w:rsidRDefault="00C90918" w:rsidP="00C90918">
      <w:pPr>
        <w:pStyle w:val="ListParagraph"/>
      </w:pPr>
      <w:r>
        <w:t># Count the number of files</w:t>
      </w:r>
    </w:p>
    <w:p w14:paraId="711777C1" w14:textId="77777777" w:rsidR="00C90918" w:rsidRDefault="00C90918" w:rsidP="00C90918">
      <w:pPr>
        <w:pStyle w:val="ListParagraph"/>
      </w:pPr>
      <w:proofErr w:type="spellStart"/>
      <w:r>
        <w:t>defect_size</w:t>
      </w:r>
      <w:proofErr w:type="spellEnd"/>
      <w:r>
        <w:t xml:space="preserve"> = </w:t>
      </w:r>
      <w:proofErr w:type="spellStart"/>
      <w:r>
        <w:t>len</w:t>
      </w:r>
      <w:proofErr w:type="spellEnd"/>
      <w:r>
        <w:t>(list(</w:t>
      </w:r>
      <w:proofErr w:type="spellStart"/>
      <w:r>
        <w:t>defective_</w:t>
      </w:r>
      <w:proofErr w:type="gramStart"/>
      <w:r>
        <w:t>path.glob</w:t>
      </w:r>
      <w:proofErr w:type="spellEnd"/>
      <w:proofErr w:type="gramEnd"/>
      <w:r>
        <w:t>("*")))  # Get all files in 'defective' folder</w:t>
      </w:r>
    </w:p>
    <w:p w14:paraId="67794A84" w14:textId="2C5A188E" w:rsidR="00C90918" w:rsidRDefault="00C90918" w:rsidP="00C90918">
      <w:pPr>
        <w:pStyle w:val="ListParagraph"/>
      </w:pPr>
      <w:proofErr w:type="spellStart"/>
      <w:r>
        <w:t>good_size</w:t>
      </w:r>
      <w:proofErr w:type="spellEnd"/>
      <w:r>
        <w:t xml:space="preserve"> = </w:t>
      </w:r>
      <w:proofErr w:type="spellStart"/>
      <w:r>
        <w:t>len</w:t>
      </w:r>
      <w:proofErr w:type="spellEnd"/>
      <w:r>
        <w:t>(list(</w:t>
      </w:r>
      <w:proofErr w:type="spellStart"/>
      <w:r>
        <w:t>good_</w:t>
      </w:r>
      <w:proofErr w:type="gramStart"/>
      <w:r>
        <w:t>path.glob</w:t>
      </w:r>
      <w:proofErr w:type="spellEnd"/>
      <w:proofErr w:type="gramEnd"/>
      <w:r>
        <w:t>("*")))  # Get all files in 'good' folder</w:t>
      </w:r>
    </w:p>
    <w:p w14:paraId="08FCC247" w14:textId="77777777" w:rsidR="00C90918" w:rsidRDefault="00C90918" w:rsidP="00C90918">
      <w:pPr>
        <w:pStyle w:val="ListParagraph"/>
      </w:pPr>
    </w:p>
    <w:p w14:paraId="4124F734" w14:textId="77777777" w:rsidR="00C90918" w:rsidRPr="00C90918" w:rsidRDefault="00C90918" w:rsidP="00C90918">
      <w:pPr>
        <w:pStyle w:val="ListParagraph"/>
        <w:rPr>
          <w:lang w:val="en-IN"/>
        </w:rPr>
      </w:pPr>
      <w:r w:rsidRPr="00C90918">
        <w:rPr>
          <w:lang w:val="en-IN"/>
        </w:rPr>
        <w:t>Number of defective tyre images:    1028</w:t>
      </w:r>
    </w:p>
    <w:p w14:paraId="422C6354" w14:textId="77777777" w:rsidR="00C90918" w:rsidRPr="00C90918" w:rsidRDefault="00C90918" w:rsidP="00C90918">
      <w:pPr>
        <w:pStyle w:val="ListParagraph"/>
        <w:rPr>
          <w:lang w:val="en-IN"/>
        </w:rPr>
      </w:pPr>
    </w:p>
    <w:p w14:paraId="3BEB5466" w14:textId="77777777" w:rsidR="00C90918" w:rsidRDefault="00C90918" w:rsidP="00C90918">
      <w:pPr>
        <w:pStyle w:val="ListParagraph"/>
        <w:rPr>
          <w:lang w:val="en-IN"/>
        </w:rPr>
      </w:pPr>
      <w:r w:rsidRPr="00C90918">
        <w:rPr>
          <w:lang w:val="en-IN"/>
        </w:rPr>
        <w:t>Number of good tyre images:         828</w:t>
      </w:r>
    </w:p>
    <w:p w14:paraId="068AB1B0" w14:textId="299271A7" w:rsidR="00C90918" w:rsidRDefault="00C90918" w:rsidP="00C90918">
      <w:pPr>
        <w:pStyle w:val="ListParagraph"/>
        <w:numPr>
          <w:ilvl w:val="0"/>
          <w:numId w:val="11"/>
        </w:numPr>
        <w:rPr>
          <w:b/>
          <w:bCs/>
          <w:lang w:val="en-IN"/>
        </w:rPr>
      </w:pPr>
      <w:r w:rsidRPr="006B30B7">
        <w:rPr>
          <w:b/>
          <w:bCs/>
          <w:lang w:val="en-IN"/>
        </w:rPr>
        <w:t>Train Test Split</w:t>
      </w:r>
    </w:p>
    <w:p w14:paraId="3D290486" w14:textId="77777777" w:rsidR="006B30B7" w:rsidRPr="006B30B7" w:rsidRDefault="006B30B7" w:rsidP="006B30B7">
      <w:pPr>
        <w:pStyle w:val="ListParagraph"/>
        <w:rPr>
          <w:b/>
          <w:bCs/>
          <w:lang w:val="en-IN"/>
        </w:rPr>
      </w:pPr>
    </w:p>
    <w:p w14:paraId="25FDB7BF" w14:textId="017A1386" w:rsidR="00C90918" w:rsidRDefault="00C90918" w:rsidP="00C90918">
      <w:pPr>
        <w:pStyle w:val="ListParagraph"/>
        <w:numPr>
          <w:ilvl w:val="0"/>
          <w:numId w:val="11"/>
        </w:numPr>
        <w:rPr>
          <w:b/>
          <w:bCs/>
          <w:lang w:val="en-IN"/>
        </w:rPr>
      </w:pPr>
      <w:proofErr w:type="spellStart"/>
      <w:r w:rsidRPr="006B30B7">
        <w:rPr>
          <w:b/>
          <w:bCs/>
          <w:lang w:val="en-IN"/>
        </w:rPr>
        <w:t>Searialize</w:t>
      </w:r>
      <w:proofErr w:type="spellEnd"/>
    </w:p>
    <w:p w14:paraId="76ACF572" w14:textId="77777777" w:rsidR="006B30B7" w:rsidRPr="006B30B7" w:rsidRDefault="006B30B7" w:rsidP="006B30B7">
      <w:pPr>
        <w:pStyle w:val="ListParagraph"/>
        <w:rPr>
          <w:b/>
          <w:bCs/>
          <w:lang w:val="en-IN"/>
        </w:rPr>
      </w:pPr>
    </w:p>
    <w:p w14:paraId="1FFE37BC" w14:textId="77777777" w:rsidR="006B30B7" w:rsidRPr="006B30B7" w:rsidRDefault="006B30B7" w:rsidP="006B30B7">
      <w:pPr>
        <w:pStyle w:val="ListParagraph"/>
        <w:rPr>
          <w:b/>
          <w:bCs/>
          <w:lang w:val="en-IN"/>
        </w:rPr>
      </w:pPr>
    </w:p>
    <w:p w14:paraId="5D42D6F5" w14:textId="3046A4A8" w:rsidR="006B30B7" w:rsidRPr="006B30B7" w:rsidRDefault="006B30B7" w:rsidP="00C90918">
      <w:pPr>
        <w:pStyle w:val="ListParagraph"/>
        <w:numPr>
          <w:ilvl w:val="0"/>
          <w:numId w:val="11"/>
        </w:numPr>
        <w:rPr>
          <w:b/>
          <w:bCs/>
          <w:lang w:val="en-IN"/>
        </w:rPr>
      </w:pPr>
      <w:r w:rsidRPr="006B30B7">
        <w:rPr>
          <w:b/>
          <w:bCs/>
          <w:lang w:val="en-IN"/>
        </w:rPr>
        <w:t>Model selection</w:t>
      </w:r>
    </w:p>
    <w:p w14:paraId="4968B9AB" w14:textId="77777777" w:rsidR="00440ED6" w:rsidRPr="00440ED6" w:rsidRDefault="00440ED6" w:rsidP="00440ED6">
      <w:pPr>
        <w:pStyle w:val="ListParagraph"/>
        <w:rPr>
          <w:lang w:val="en-IN"/>
        </w:rPr>
      </w:pPr>
      <w:proofErr w:type="spellStart"/>
      <w:r w:rsidRPr="00440ED6">
        <w:rPr>
          <w:lang w:val="en-IN"/>
        </w:rPr>
        <w:t>base_net</w:t>
      </w:r>
      <w:proofErr w:type="spellEnd"/>
      <w:r w:rsidRPr="00440ED6">
        <w:rPr>
          <w:lang w:val="en-IN"/>
        </w:rPr>
        <w:t xml:space="preserve"> = </w:t>
      </w:r>
      <w:proofErr w:type="gramStart"/>
      <w:r w:rsidRPr="00440ED6">
        <w:rPr>
          <w:lang w:val="en-IN"/>
        </w:rPr>
        <w:t>tf.keras</w:t>
      </w:r>
      <w:proofErr w:type="gramEnd"/>
      <w:r w:rsidRPr="00440ED6">
        <w:rPr>
          <w:lang w:val="en-IN"/>
        </w:rPr>
        <w:t>.applications.EfficientNetB4(</w:t>
      </w:r>
      <w:proofErr w:type="spellStart"/>
      <w:r w:rsidRPr="00440ED6">
        <w:rPr>
          <w:lang w:val="en-IN"/>
        </w:rPr>
        <w:t>include_top</w:t>
      </w:r>
      <w:proofErr w:type="spellEnd"/>
      <w:r w:rsidRPr="00440ED6">
        <w:rPr>
          <w:lang w:val="en-IN"/>
        </w:rPr>
        <w:t xml:space="preserve">=False, </w:t>
      </w:r>
      <w:proofErr w:type="spellStart"/>
      <w:r w:rsidRPr="00440ED6">
        <w:rPr>
          <w:lang w:val="en-IN"/>
        </w:rPr>
        <w:t>input_shape</w:t>
      </w:r>
      <w:proofErr w:type="spellEnd"/>
      <w:r w:rsidRPr="00440ED6">
        <w:rPr>
          <w:lang w:val="en-IN"/>
        </w:rPr>
        <w:t>=(224, 224, 3),weights="/</w:t>
      </w:r>
      <w:proofErr w:type="spellStart"/>
      <w:r w:rsidRPr="00440ED6">
        <w:rPr>
          <w:lang w:val="en-IN"/>
        </w:rPr>
        <w:t>kaggle</w:t>
      </w:r>
      <w:proofErr w:type="spellEnd"/>
      <w:r w:rsidRPr="00440ED6">
        <w:rPr>
          <w:lang w:val="en-IN"/>
        </w:rPr>
        <w:t>/input/my-model/efficientnetb4_notop.h5")</w:t>
      </w:r>
    </w:p>
    <w:p w14:paraId="51A7B57A" w14:textId="77777777" w:rsidR="00440ED6" w:rsidRPr="00440ED6" w:rsidRDefault="00440ED6" w:rsidP="00440ED6">
      <w:pPr>
        <w:pStyle w:val="ListParagraph"/>
        <w:rPr>
          <w:lang w:val="en-IN"/>
        </w:rPr>
      </w:pPr>
      <w:proofErr w:type="spellStart"/>
      <w:r w:rsidRPr="00440ED6">
        <w:rPr>
          <w:lang w:val="en-IN"/>
        </w:rPr>
        <w:t>global_avg_pooling</w:t>
      </w:r>
      <w:proofErr w:type="spellEnd"/>
      <w:r w:rsidRPr="00440ED6">
        <w:rPr>
          <w:lang w:val="en-IN"/>
        </w:rPr>
        <w:t xml:space="preserve"> = </w:t>
      </w:r>
      <w:proofErr w:type="gramStart"/>
      <w:r w:rsidRPr="00440ED6">
        <w:rPr>
          <w:lang w:val="en-IN"/>
        </w:rPr>
        <w:t>layers.GlobalAveragePooling</w:t>
      </w:r>
      <w:proofErr w:type="gramEnd"/>
      <w:r w:rsidRPr="00440ED6">
        <w:rPr>
          <w:lang w:val="en-IN"/>
        </w:rPr>
        <w:t>2D()</w:t>
      </w:r>
    </w:p>
    <w:p w14:paraId="29E9F9CA" w14:textId="77777777" w:rsidR="00440ED6" w:rsidRPr="00440ED6" w:rsidRDefault="00440ED6" w:rsidP="00440ED6">
      <w:pPr>
        <w:pStyle w:val="ListParagraph"/>
        <w:rPr>
          <w:lang w:val="en-IN"/>
        </w:rPr>
      </w:pPr>
      <w:r w:rsidRPr="00440ED6">
        <w:rPr>
          <w:lang w:val="en-IN"/>
        </w:rPr>
        <w:t xml:space="preserve">classifier = </w:t>
      </w:r>
      <w:proofErr w:type="spellStart"/>
      <w:proofErr w:type="gramStart"/>
      <w:r w:rsidRPr="00440ED6">
        <w:rPr>
          <w:lang w:val="en-IN"/>
        </w:rPr>
        <w:t>layers.Dense</w:t>
      </w:r>
      <w:proofErr w:type="spellEnd"/>
      <w:proofErr w:type="gramEnd"/>
      <w:r w:rsidRPr="00440ED6">
        <w:rPr>
          <w:lang w:val="en-IN"/>
        </w:rPr>
        <w:t>(1, activation="sigmoid")</w:t>
      </w:r>
    </w:p>
    <w:p w14:paraId="10208683" w14:textId="77777777" w:rsidR="00440ED6" w:rsidRPr="00440ED6" w:rsidRDefault="00440ED6" w:rsidP="00440ED6">
      <w:pPr>
        <w:pStyle w:val="ListParagraph"/>
        <w:rPr>
          <w:lang w:val="en-IN"/>
        </w:rPr>
      </w:pPr>
    </w:p>
    <w:p w14:paraId="4AD5180C" w14:textId="77777777" w:rsidR="00440ED6" w:rsidRPr="00440ED6" w:rsidRDefault="00440ED6" w:rsidP="00440ED6">
      <w:pPr>
        <w:pStyle w:val="ListParagraph"/>
        <w:rPr>
          <w:lang w:val="en-IN"/>
        </w:rPr>
      </w:pPr>
      <w:proofErr w:type="spellStart"/>
      <w:r w:rsidRPr="00440ED6">
        <w:rPr>
          <w:lang w:val="en-IN"/>
        </w:rPr>
        <w:t>augmented_input</w:t>
      </w:r>
      <w:proofErr w:type="spellEnd"/>
      <w:r w:rsidRPr="00440ED6">
        <w:rPr>
          <w:lang w:val="en-IN"/>
        </w:rPr>
        <w:t xml:space="preserve"> = </w:t>
      </w:r>
      <w:proofErr w:type="spellStart"/>
      <w:r w:rsidRPr="00440ED6">
        <w:rPr>
          <w:lang w:val="en-IN"/>
        </w:rPr>
        <w:t>data_aug</w:t>
      </w:r>
      <w:proofErr w:type="spellEnd"/>
      <w:r w:rsidRPr="00440ED6">
        <w:rPr>
          <w:lang w:val="en-IN"/>
        </w:rPr>
        <w:t>(</w:t>
      </w:r>
      <w:proofErr w:type="spellStart"/>
      <w:r w:rsidRPr="00440ED6">
        <w:rPr>
          <w:lang w:val="en-IN"/>
        </w:rPr>
        <w:t>input_layer</w:t>
      </w:r>
      <w:proofErr w:type="spellEnd"/>
      <w:r w:rsidRPr="00440ED6">
        <w:rPr>
          <w:lang w:val="en-IN"/>
        </w:rPr>
        <w:t>)</w:t>
      </w:r>
    </w:p>
    <w:p w14:paraId="6C0850A2" w14:textId="77777777" w:rsidR="00440ED6" w:rsidRPr="00440ED6" w:rsidRDefault="00440ED6" w:rsidP="00440ED6">
      <w:pPr>
        <w:pStyle w:val="ListParagraph"/>
        <w:rPr>
          <w:lang w:val="en-IN"/>
        </w:rPr>
      </w:pPr>
      <w:proofErr w:type="spellStart"/>
      <w:r w:rsidRPr="00440ED6">
        <w:rPr>
          <w:lang w:val="en-IN"/>
        </w:rPr>
        <w:t>feature_maps</w:t>
      </w:r>
      <w:proofErr w:type="spellEnd"/>
      <w:r w:rsidRPr="00440ED6">
        <w:rPr>
          <w:lang w:val="en-IN"/>
        </w:rPr>
        <w:t xml:space="preserve"> = </w:t>
      </w:r>
      <w:proofErr w:type="spellStart"/>
      <w:r w:rsidRPr="00440ED6">
        <w:rPr>
          <w:lang w:val="en-IN"/>
        </w:rPr>
        <w:t>base_net</w:t>
      </w:r>
      <w:proofErr w:type="spellEnd"/>
      <w:r w:rsidRPr="00440ED6">
        <w:rPr>
          <w:lang w:val="en-IN"/>
        </w:rPr>
        <w:t>(</w:t>
      </w:r>
      <w:proofErr w:type="spellStart"/>
      <w:r w:rsidRPr="00440ED6">
        <w:rPr>
          <w:lang w:val="en-IN"/>
        </w:rPr>
        <w:t>augmented_input</w:t>
      </w:r>
      <w:proofErr w:type="spellEnd"/>
      <w:r w:rsidRPr="00440ED6">
        <w:rPr>
          <w:lang w:val="en-IN"/>
        </w:rPr>
        <w:t>)</w:t>
      </w:r>
    </w:p>
    <w:p w14:paraId="160A539C" w14:textId="77777777" w:rsidR="00440ED6" w:rsidRPr="00440ED6" w:rsidRDefault="00440ED6" w:rsidP="00440ED6">
      <w:pPr>
        <w:pStyle w:val="ListParagraph"/>
        <w:rPr>
          <w:lang w:val="en-IN"/>
        </w:rPr>
      </w:pPr>
      <w:proofErr w:type="spellStart"/>
      <w:r w:rsidRPr="00440ED6">
        <w:rPr>
          <w:lang w:val="en-IN"/>
        </w:rPr>
        <w:t>pooled_features</w:t>
      </w:r>
      <w:proofErr w:type="spellEnd"/>
      <w:r w:rsidRPr="00440ED6">
        <w:rPr>
          <w:lang w:val="en-IN"/>
        </w:rPr>
        <w:t xml:space="preserve"> = </w:t>
      </w:r>
      <w:proofErr w:type="spellStart"/>
      <w:r w:rsidRPr="00440ED6">
        <w:rPr>
          <w:lang w:val="en-IN"/>
        </w:rPr>
        <w:t>global_avg_pooling</w:t>
      </w:r>
      <w:proofErr w:type="spellEnd"/>
      <w:r w:rsidRPr="00440ED6">
        <w:rPr>
          <w:lang w:val="en-IN"/>
        </w:rPr>
        <w:t>(</w:t>
      </w:r>
      <w:proofErr w:type="spellStart"/>
      <w:r w:rsidRPr="00440ED6">
        <w:rPr>
          <w:lang w:val="en-IN"/>
        </w:rPr>
        <w:t>feature_maps</w:t>
      </w:r>
      <w:proofErr w:type="spellEnd"/>
      <w:r w:rsidRPr="00440ED6">
        <w:rPr>
          <w:lang w:val="en-IN"/>
        </w:rPr>
        <w:t>)</w:t>
      </w:r>
    </w:p>
    <w:p w14:paraId="25364BC9" w14:textId="77777777" w:rsidR="00440ED6" w:rsidRPr="00440ED6" w:rsidRDefault="00440ED6" w:rsidP="00440ED6">
      <w:pPr>
        <w:pStyle w:val="ListParagraph"/>
        <w:rPr>
          <w:lang w:val="en-IN"/>
        </w:rPr>
      </w:pPr>
      <w:proofErr w:type="spellStart"/>
      <w:r w:rsidRPr="00440ED6">
        <w:rPr>
          <w:lang w:val="en-IN"/>
        </w:rPr>
        <w:t>output_layer</w:t>
      </w:r>
      <w:proofErr w:type="spellEnd"/>
      <w:r w:rsidRPr="00440ED6">
        <w:rPr>
          <w:lang w:val="en-IN"/>
        </w:rPr>
        <w:t xml:space="preserve"> = classifier(</w:t>
      </w:r>
      <w:proofErr w:type="spellStart"/>
      <w:r w:rsidRPr="00440ED6">
        <w:rPr>
          <w:lang w:val="en-IN"/>
        </w:rPr>
        <w:t>pooled_features</w:t>
      </w:r>
      <w:proofErr w:type="spellEnd"/>
      <w:r w:rsidRPr="00440ED6">
        <w:rPr>
          <w:lang w:val="en-IN"/>
        </w:rPr>
        <w:t>)</w:t>
      </w:r>
    </w:p>
    <w:p w14:paraId="2F0615C4" w14:textId="77777777" w:rsidR="00440ED6" w:rsidRPr="00440ED6" w:rsidRDefault="00440ED6" w:rsidP="00440ED6">
      <w:pPr>
        <w:pStyle w:val="ListParagraph"/>
        <w:rPr>
          <w:lang w:val="en-IN"/>
        </w:rPr>
      </w:pPr>
    </w:p>
    <w:p w14:paraId="49867B49" w14:textId="177DDF71" w:rsidR="006B30B7" w:rsidRDefault="00440ED6" w:rsidP="00440ED6">
      <w:pPr>
        <w:pStyle w:val="ListParagraph"/>
        <w:rPr>
          <w:lang w:val="en-IN"/>
        </w:rPr>
      </w:pPr>
      <w:r w:rsidRPr="00440ED6">
        <w:rPr>
          <w:lang w:val="en-IN"/>
        </w:rPr>
        <w:t xml:space="preserve">model = </w:t>
      </w:r>
      <w:proofErr w:type="spellStart"/>
      <w:proofErr w:type="gramStart"/>
      <w:r w:rsidRPr="00440ED6">
        <w:rPr>
          <w:lang w:val="en-IN"/>
        </w:rPr>
        <w:t>keras.Model</w:t>
      </w:r>
      <w:proofErr w:type="spellEnd"/>
      <w:proofErr w:type="gramEnd"/>
      <w:r w:rsidRPr="00440ED6">
        <w:rPr>
          <w:lang w:val="en-IN"/>
        </w:rPr>
        <w:t>(inputs=</w:t>
      </w:r>
      <w:proofErr w:type="spellStart"/>
      <w:r w:rsidRPr="00440ED6">
        <w:rPr>
          <w:lang w:val="en-IN"/>
        </w:rPr>
        <w:t>input_layer</w:t>
      </w:r>
      <w:proofErr w:type="spellEnd"/>
      <w:r w:rsidRPr="00440ED6">
        <w:rPr>
          <w:lang w:val="en-IN"/>
        </w:rPr>
        <w:t>, outputs=</w:t>
      </w:r>
      <w:proofErr w:type="spellStart"/>
      <w:r w:rsidRPr="00440ED6">
        <w:rPr>
          <w:lang w:val="en-IN"/>
        </w:rPr>
        <w:t>output_layer</w:t>
      </w:r>
      <w:proofErr w:type="spellEnd"/>
      <w:r w:rsidRPr="00440ED6">
        <w:rPr>
          <w:lang w:val="en-IN"/>
        </w:rPr>
        <w:t>)</w:t>
      </w:r>
    </w:p>
    <w:p w14:paraId="7A90B6BA" w14:textId="7764DF9D" w:rsidR="006B30B7" w:rsidRPr="006B30B7" w:rsidRDefault="006B30B7" w:rsidP="006B30B7">
      <w:pPr>
        <w:pStyle w:val="ListParagraph"/>
        <w:numPr>
          <w:ilvl w:val="0"/>
          <w:numId w:val="11"/>
        </w:numPr>
        <w:rPr>
          <w:b/>
          <w:bCs/>
          <w:lang w:val="en-IN"/>
        </w:rPr>
      </w:pPr>
      <w:r w:rsidRPr="006B30B7">
        <w:rPr>
          <w:b/>
          <w:bCs/>
          <w:lang w:val="en-IN"/>
        </w:rPr>
        <w:t>Fine Tune</w:t>
      </w:r>
    </w:p>
    <w:p w14:paraId="45193164" w14:textId="77777777" w:rsidR="00440ED6" w:rsidRDefault="00440ED6" w:rsidP="00440ED6">
      <w:pPr>
        <w:ind w:left="720"/>
      </w:pPr>
      <w:r>
        <w:t># Fine-tune specific layers</w:t>
      </w:r>
    </w:p>
    <w:p w14:paraId="72889AFF" w14:textId="77777777" w:rsidR="00440ED6" w:rsidRDefault="00440ED6" w:rsidP="00440ED6">
      <w:pPr>
        <w:ind w:left="720"/>
      </w:pPr>
      <w:r>
        <w:t xml:space="preserve">for layer in </w:t>
      </w:r>
      <w:proofErr w:type="spellStart"/>
      <w:r>
        <w:t>base_</w:t>
      </w:r>
      <w:proofErr w:type="gramStart"/>
      <w:r>
        <w:t>net.layers</w:t>
      </w:r>
      <w:proofErr w:type="spellEnd"/>
      <w:proofErr w:type="gramEnd"/>
      <w:r>
        <w:t>[-10:]:</w:t>
      </w:r>
    </w:p>
    <w:p w14:paraId="7DAF2863" w14:textId="77777777" w:rsidR="00440ED6" w:rsidRDefault="00440ED6" w:rsidP="00440ED6">
      <w:pPr>
        <w:ind w:left="720"/>
      </w:pPr>
      <w:r>
        <w:t xml:space="preserve">    </w:t>
      </w:r>
      <w:proofErr w:type="spellStart"/>
      <w:proofErr w:type="gramStart"/>
      <w:r>
        <w:t>layer.trainable</w:t>
      </w:r>
      <w:proofErr w:type="spellEnd"/>
      <w:proofErr w:type="gramEnd"/>
      <w:r>
        <w:t xml:space="preserve"> = True</w:t>
      </w:r>
    </w:p>
    <w:p w14:paraId="43AD52A1" w14:textId="77777777" w:rsidR="00440ED6" w:rsidRDefault="00440ED6" w:rsidP="00440ED6">
      <w:pPr>
        <w:ind w:left="720"/>
      </w:pPr>
    </w:p>
    <w:p w14:paraId="6B47BD48" w14:textId="77777777" w:rsidR="00440ED6" w:rsidRDefault="00440ED6" w:rsidP="00440ED6">
      <w:pPr>
        <w:ind w:left="720"/>
      </w:pPr>
      <w:proofErr w:type="gramStart"/>
      <w:r>
        <w:t>model.compile</w:t>
      </w:r>
      <w:proofErr w:type="gramEnd"/>
      <w:r>
        <w:t>(optimizer=tf.keras.optimizers.Nadam(learning_rate=2e-4), loss="</w:t>
      </w:r>
      <w:proofErr w:type="spellStart"/>
      <w:r>
        <w:t>binary_crossentropy</w:t>
      </w:r>
      <w:proofErr w:type="spellEnd"/>
      <w:r>
        <w:t>", metrics=["accuracy"])</w:t>
      </w:r>
    </w:p>
    <w:p w14:paraId="4F0B6C8A" w14:textId="3A356858" w:rsidR="00C90918" w:rsidRPr="00C90918" w:rsidRDefault="00440ED6" w:rsidP="00440ED6">
      <w:pPr>
        <w:ind w:left="720"/>
      </w:pPr>
      <w:proofErr w:type="spellStart"/>
      <w:proofErr w:type="gramStart"/>
      <w:r>
        <w:t>model.fit</w:t>
      </w:r>
      <w:proofErr w:type="spellEnd"/>
      <w:r>
        <w:t>(</w:t>
      </w:r>
      <w:proofErr w:type="spellStart"/>
      <w:proofErr w:type="gramEnd"/>
      <w:r>
        <w:t>train_ds</w:t>
      </w:r>
      <w:proofErr w:type="spellEnd"/>
      <w:r>
        <w:t xml:space="preserve">, </w:t>
      </w:r>
      <w:proofErr w:type="spellStart"/>
      <w:r>
        <w:t>validation_data</w:t>
      </w:r>
      <w:proofErr w:type="spellEnd"/>
      <w:r>
        <w:t>=</w:t>
      </w:r>
      <w:proofErr w:type="spellStart"/>
      <w:r>
        <w:t>val_ds</w:t>
      </w:r>
      <w:proofErr w:type="spellEnd"/>
      <w:r>
        <w:t>, epochs=10)</w:t>
      </w:r>
    </w:p>
    <w:p w14:paraId="5B99429C" w14:textId="77777777" w:rsidR="00C90918" w:rsidRPr="00C90918" w:rsidRDefault="00C90918" w:rsidP="00C90918"/>
    <w:p w14:paraId="2D67FFBF" w14:textId="05B8C4B1" w:rsidR="00C90918" w:rsidRDefault="00C90918"/>
    <w:p w14:paraId="5DDABBF2" w14:textId="77777777" w:rsidR="00830122" w:rsidRDefault="00000000">
      <w:pPr>
        <w:pStyle w:val="Heading2"/>
      </w:pPr>
      <w:r>
        <w:t>Performance Evaluation of the Model</w:t>
      </w:r>
    </w:p>
    <w:p w14:paraId="2B691FB6" w14:textId="77777777" w:rsidR="00830122" w:rsidRDefault="00000000">
      <w:r>
        <w:t>The EfficientNetB4 architecture was selected for its balance of accuracy and computational efficiency. After training, the model achieved a validation accuracy of 96.12%. Evaluation metrics such as precision, recall, and F1-score were used to ensure the model's robustness in real-world scenarios.</w:t>
      </w:r>
    </w:p>
    <w:p w14:paraId="419B1A27" w14:textId="056980BB" w:rsidR="006B30B7" w:rsidRDefault="006B30B7">
      <w:r>
        <w:t xml:space="preserve">The model achieved high performance, demonstrating its ability to classify </w:t>
      </w:r>
      <w:proofErr w:type="spellStart"/>
      <w:r>
        <w:t>tyres</w:t>
      </w:r>
      <w:proofErr w:type="spellEnd"/>
      <w:r>
        <w:t xml:space="preserve"> effectively:</w:t>
      </w:r>
      <w:r>
        <w:br/>
        <w:t>- Validation Loss: 0.14269</w:t>
      </w:r>
      <w:r>
        <w:br/>
        <w:t>- Validation Accuracy: 9</w:t>
      </w:r>
      <w:r w:rsidR="00440ED6">
        <w:t>3</w:t>
      </w:r>
      <w:r>
        <w:t>.12%</w:t>
      </w:r>
    </w:p>
    <w:p w14:paraId="40E769B3" w14:textId="77777777" w:rsidR="006B30B7" w:rsidRDefault="006B30B7"/>
    <w:p w14:paraId="2B801FB5" w14:textId="77777777" w:rsidR="006B30B7" w:rsidRDefault="006B30B7" w:rsidP="006B30B7">
      <w:pPr>
        <w:pStyle w:val="Heading2"/>
      </w:pPr>
      <w:r>
        <w:lastRenderedPageBreak/>
        <w:t>Visualizations</w:t>
      </w:r>
    </w:p>
    <w:p w14:paraId="3818D3BF" w14:textId="77777777" w:rsidR="006B30B7" w:rsidRDefault="006B30B7"/>
    <w:p w14:paraId="76DE0517" w14:textId="41875495" w:rsidR="006B30B7" w:rsidRDefault="00440ED6">
      <w:r>
        <w:rPr>
          <w:noProof/>
        </w:rPr>
        <w:drawing>
          <wp:inline distT="0" distB="0" distL="0" distR="0" wp14:anchorId="7FC4A693" wp14:editId="7B9155DB">
            <wp:extent cx="5486400" cy="2722245"/>
            <wp:effectExtent l="0" t="0" r="0" b="1905"/>
            <wp:docPr id="909989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89589" name="Picture 909989589"/>
                    <pic:cNvPicPr/>
                  </pic:nvPicPr>
                  <pic:blipFill>
                    <a:blip r:embed="rId6"/>
                    <a:stretch>
                      <a:fillRect/>
                    </a:stretch>
                  </pic:blipFill>
                  <pic:spPr>
                    <a:xfrm>
                      <a:off x="0" y="0"/>
                      <a:ext cx="5486400" cy="2722245"/>
                    </a:xfrm>
                    <a:prstGeom prst="rect">
                      <a:avLst/>
                    </a:prstGeom>
                  </pic:spPr>
                </pic:pic>
              </a:graphicData>
            </a:graphic>
          </wp:inline>
        </w:drawing>
      </w:r>
    </w:p>
    <w:p w14:paraId="0590D0F3" w14:textId="77777777" w:rsidR="006B30B7" w:rsidRDefault="006B30B7">
      <w:pPr>
        <w:pStyle w:val="Heading2"/>
      </w:pPr>
    </w:p>
    <w:p w14:paraId="761EB892" w14:textId="77777777" w:rsidR="006B30B7" w:rsidRDefault="006B30B7" w:rsidP="006B30B7"/>
    <w:p w14:paraId="54B47896" w14:textId="77777777" w:rsidR="006B30B7" w:rsidRDefault="006B30B7" w:rsidP="006B30B7"/>
    <w:p w14:paraId="7AB1760F" w14:textId="77777777" w:rsidR="006B30B7" w:rsidRPr="006B30B7" w:rsidRDefault="006B30B7" w:rsidP="006B30B7"/>
    <w:p w14:paraId="7AF25910" w14:textId="24A914D4" w:rsidR="00830122" w:rsidRDefault="00000000">
      <w:pPr>
        <w:pStyle w:val="Heading2"/>
      </w:pPr>
      <w:r>
        <w:t>Future Work</w:t>
      </w:r>
    </w:p>
    <w:p w14:paraId="3E4FB3BF" w14:textId="77777777" w:rsidR="00830122" w:rsidRDefault="00000000">
      <w:r>
        <w:t>- Incorporate additional data features, such as environmental factors during manufacturing.</w:t>
      </w:r>
      <w:r>
        <w:br/>
        <w:t>- Implement a feedback loop to continuously update the model with new data.</w:t>
      </w:r>
      <w:r>
        <w:br/>
        <w:t>- Explore lightweight architectures for real-time deployment in manufacturing environments.</w:t>
      </w:r>
    </w:p>
    <w:p w14:paraId="40BA7DF4" w14:textId="77777777" w:rsidR="006B30B7" w:rsidRDefault="006B30B7"/>
    <w:p w14:paraId="71B1EDBF" w14:textId="77777777" w:rsidR="006B30B7" w:rsidRDefault="006B30B7" w:rsidP="006B30B7">
      <w:pPr>
        <w:pStyle w:val="Heading2"/>
      </w:pPr>
      <w:r>
        <w:t>Conclusion</w:t>
      </w:r>
    </w:p>
    <w:p w14:paraId="51FAAE79" w14:textId="77777777" w:rsidR="006B30B7" w:rsidRDefault="006B30B7" w:rsidP="006B30B7">
      <w:r>
        <w:t xml:space="preserve">The </w:t>
      </w:r>
      <w:proofErr w:type="spellStart"/>
      <w:r>
        <w:t>FaultFindy</w:t>
      </w:r>
      <w:proofErr w:type="spellEnd"/>
      <w:r>
        <w:t xml:space="preserve"> project successfully demonstrates the use of deep learning in predicting faulty </w:t>
      </w:r>
      <w:proofErr w:type="spellStart"/>
      <w:r>
        <w:t>tyres</w:t>
      </w:r>
      <w:proofErr w:type="spellEnd"/>
      <w:r>
        <w:t xml:space="preserve"> with high accuracy. The approach can be extended to optimize manufacturing processes and reduce production defects.</w:t>
      </w:r>
    </w:p>
    <w:p w14:paraId="01A8BCE9" w14:textId="77777777" w:rsidR="006B30B7" w:rsidRDefault="006B30B7" w:rsidP="006B30B7"/>
    <w:p w14:paraId="2FD7876C" w14:textId="05F5D0F9" w:rsidR="006B30B7" w:rsidRDefault="006B30B7" w:rsidP="006B30B7">
      <w:r>
        <w:t>Submitted By:</w:t>
      </w:r>
    </w:p>
    <w:p w14:paraId="4177E855" w14:textId="6BB6CB71" w:rsidR="006B30B7" w:rsidRDefault="006B30B7" w:rsidP="006B30B7">
      <w:r>
        <w:t>K</w:t>
      </w:r>
      <w:r w:rsidR="00440ED6">
        <w:t xml:space="preserve">iran </w:t>
      </w:r>
      <w:proofErr w:type="spellStart"/>
      <w:r w:rsidR="00440ED6">
        <w:t>Birajdar</w:t>
      </w:r>
      <w:proofErr w:type="spellEnd"/>
    </w:p>
    <w:p w14:paraId="321C9511" w14:textId="67FDEE0F" w:rsidR="006B30B7" w:rsidRDefault="006B30B7" w:rsidP="006B30B7">
      <w:proofErr w:type="spellStart"/>
      <w:r>
        <w:t>Github</w:t>
      </w:r>
      <w:proofErr w:type="spellEnd"/>
      <w:r>
        <w:t xml:space="preserve"> Link : </w:t>
      </w:r>
      <w:hyperlink r:id="rId7" w:history="1">
        <w:r w:rsidR="00440ED6" w:rsidRPr="00440ED6">
          <w:rPr>
            <w:rStyle w:val="Hyperlink"/>
          </w:rPr>
          <w:t>https://github.com/kiranbirajdar199/CapstoneProject</w:t>
        </w:r>
      </w:hyperlink>
    </w:p>
    <w:p w14:paraId="414BC055" w14:textId="77777777" w:rsidR="006B30B7" w:rsidRDefault="006B30B7" w:rsidP="006B30B7"/>
    <w:p w14:paraId="179A8F4E" w14:textId="77777777" w:rsidR="006B30B7" w:rsidRDefault="006B30B7"/>
    <w:p w14:paraId="72D3F75C" w14:textId="16B4DE44" w:rsidR="00830122" w:rsidRDefault="00830122"/>
    <w:sectPr w:rsidR="008301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C063767"/>
    <w:multiLevelType w:val="hybridMultilevel"/>
    <w:tmpl w:val="12B2BD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F81DBF"/>
    <w:multiLevelType w:val="hybridMultilevel"/>
    <w:tmpl w:val="F84AB4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3777002">
    <w:abstractNumId w:val="8"/>
  </w:num>
  <w:num w:numId="2" w16cid:durableId="1280069873">
    <w:abstractNumId w:val="6"/>
  </w:num>
  <w:num w:numId="3" w16cid:durableId="1473644513">
    <w:abstractNumId w:val="5"/>
  </w:num>
  <w:num w:numId="4" w16cid:durableId="750733205">
    <w:abstractNumId w:val="4"/>
  </w:num>
  <w:num w:numId="5" w16cid:durableId="239289685">
    <w:abstractNumId w:val="7"/>
  </w:num>
  <w:num w:numId="6" w16cid:durableId="223496090">
    <w:abstractNumId w:val="3"/>
  </w:num>
  <w:num w:numId="7" w16cid:durableId="1435174561">
    <w:abstractNumId w:val="2"/>
  </w:num>
  <w:num w:numId="8" w16cid:durableId="983503702">
    <w:abstractNumId w:val="1"/>
  </w:num>
  <w:num w:numId="9" w16cid:durableId="176043904">
    <w:abstractNumId w:val="0"/>
  </w:num>
  <w:num w:numId="10" w16cid:durableId="1456951531">
    <w:abstractNumId w:val="10"/>
  </w:num>
  <w:num w:numId="11" w16cid:durableId="18055436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52272"/>
    <w:rsid w:val="0029639D"/>
    <w:rsid w:val="00326F90"/>
    <w:rsid w:val="00440ED6"/>
    <w:rsid w:val="006B30B7"/>
    <w:rsid w:val="00761CE2"/>
    <w:rsid w:val="00830122"/>
    <w:rsid w:val="00AA1D8D"/>
    <w:rsid w:val="00B47730"/>
    <w:rsid w:val="00C9091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C03C64"/>
  <w14:defaultImageDpi w14:val="300"/>
  <w15:docId w15:val="{CDB7E8E9-948C-40D0-817E-8AFCB84A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B30B7"/>
    <w:rPr>
      <w:color w:val="0000FF" w:themeColor="hyperlink"/>
      <w:u w:val="single"/>
    </w:rPr>
  </w:style>
  <w:style w:type="character" w:styleId="UnresolvedMention">
    <w:name w:val="Unresolved Mention"/>
    <w:basedOn w:val="DefaultParagraphFont"/>
    <w:uiPriority w:val="99"/>
    <w:semiHidden/>
    <w:unhideWhenUsed/>
    <w:rsid w:val="006B30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773115">
      <w:bodyDiv w:val="1"/>
      <w:marLeft w:val="0"/>
      <w:marRight w:val="0"/>
      <w:marTop w:val="0"/>
      <w:marBottom w:val="0"/>
      <w:divBdr>
        <w:top w:val="none" w:sz="0" w:space="0" w:color="auto"/>
        <w:left w:val="none" w:sz="0" w:space="0" w:color="auto"/>
        <w:bottom w:val="none" w:sz="0" w:space="0" w:color="auto"/>
        <w:right w:val="none" w:sz="0" w:space="0" w:color="auto"/>
      </w:divBdr>
    </w:div>
    <w:div w:id="289631851">
      <w:bodyDiv w:val="1"/>
      <w:marLeft w:val="0"/>
      <w:marRight w:val="0"/>
      <w:marTop w:val="0"/>
      <w:marBottom w:val="0"/>
      <w:divBdr>
        <w:top w:val="none" w:sz="0" w:space="0" w:color="auto"/>
        <w:left w:val="none" w:sz="0" w:space="0" w:color="auto"/>
        <w:bottom w:val="none" w:sz="0" w:space="0" w:color="auto"/>
        <w:right w:val="none" w:sz="0" w:space="0" w:color="auto"/>
      </w:divBdr>
      <w:divsChild>
        <w:div w:id="1814982464">
          <w:marLeft w:val="0"/>
          <w:marRight w:val="0"/>
          <w:marTop w:val="0"/>
          <w:marBottom w:val="0"/>
          <w:divBdr>
            <w:top w:val="none" w:sz="0" w:space="0" w:color="auto"/>
            <w:left w:val="none" w:sz="0" w:space="0" w:color="auto"/>
            <w:bottom w:val="none" w:sz="0" w:space="0" w:color="auto"/>
            <w:right w:val="none" w:sz="0" w:space="0" w:color="auto"/>
          </w:divBdr>
          <w:divsChild>
            <w:div w:id="398207503">
              <w:marLeft w:val="0"/>
              <w:marRight w:val="0"/>
              <w:marTop w:val="0"/>
              <w:marBottom w:val="0"/>
              <w:divBdr>
                <w:top w:val="none" w:sz="0" w:space="0" w:color="auto"/>
                <w:left w:val="none" w:sz="0" w:space="0" w:color="auto"/>
                <w:bottom w:val="none" w:sz="0" w:space="0" w:color="auto"/>
                <w:right w:val="none" w:sz="0" w:space="0" w:color="auto"/>
              </w:divBdr>
            </w:div>
            <w:div w:id="536432333">
              <w:marLeft w:val="0"/>
              <w:marRight w:val="0"/>
              <w:marTop w:val="0"/>
              <w:marBottom w:val="0"/>
              <w:divBdr>
                <w:top w:val="none" w:sz="0" w:space="0" w:color="auto"/>
                <w:left w:val="none" w:sz="0" w:space="0" w:color="auto"/>
                <w:bottom w:val="none" w:sz="0" w:space="0" w:color="auto"/>
                <w:right w:val="none" w:sz="0" w:space="0" w:color="auto"/>
              </w:divBdr>
            </w:div>
            <w:div w:id="616261094">
              <w:marLeft w:val="0"/>
              <w:marRight w:val="0"/>
              <w:marTop w:val="0"/>
              <w:marBottom w:val="0"/>
              <w:divBdr>
                <w:top w:val="none" w:sz="0" w:space="0" w:color="auto"/>
                <w:left w:val="none" w:sz="0" w:space="0" w:color="auto"/>
                <w:bottom w:val="none" w:sz="0" w:space="0" w:color="auto"/>
                <w:right w:val="none" w:sz="0" w:space="0" w:color="auto"/>
              </w:divBdr>
            </w:div>
            <w:div w:id="1187937586">
              <w:marLeft w:val="0"/>
              <w:marRight w:val="0"/>
              <w:marTop w:val="0"/>
              <w:marBottom w:val="0"/>
              <w:divBdr>
                <w:top w:val="none" w:sz="0" w:space="0" w:color="auto"/>
                <w:left w:val="none" w:sz="0" w:space="0" w:color="auto"/>
                <w:bottom w:val="none" w:sz="0" w:space="0" w:color="auto"/>
                <w:right w:val="none" w:sz="0" w:space="0" w:color="auto"/>
              </w:divBdr>
            </w:div>
            <w:div w:id="4805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6682">
      <w:bodyDiv w:val="1"/>
      <w:marLeft w:val="0"/>
      <w:marRight w:val="0"/>
      <w:marTop w:val="0"/>
      <w:marBottom w:val="0"/>
      <w:divBdr>
        <w:top w:val="none" w:sz="0" w:space="0" w:color="auto"/>
        <w:left w:val="none" w:sz="0" w:space="0" w:color="auto"/>
        <w:bottom w:val="none" w:sz="0" w:space="0" w:color="auto"/>
        <w:right w:val="none" w:sz="0" w:space="0" w:color="auto"/>
      </w:divBdr>
    </w:div>
    <w:div w:id="740716709">
      <w:bodyDiv w:val="1"/>
      <w:marLeft w:val="0"/>
      <w:marRight w:val="0"/>
      <w:marTop w:val="0"/>
      <w:marBottom w:val="0"/>
      <w:divBdr>
        <w:top w:val="none" w:sz="0" w:space="0" w:color="auto"/>
        <w:left w:val="none" w:sz="0" w:space="0" w:color="auto"/>
        <w:bottom w:val="none" w:sz="0" w:space="0" w:color="auto"/>
        <w:right w:val="none" w:sz="0" w:space="0" w:color="auto"/>
      </w:divBdr>
      <w:divsChild>
        <w:div w:id="490799852">
          <w:marLeft w:val="0"/>
          <w:marRight w:val="0"/>
          <w:marTop w:val="0"/>
          <w:marBottom w:val="0"/>
          <w:divBdr>
            <w:top w:val="none" w:sz="0" w:space="0" w:color="auto"/>
            <w:left w:val="none" w:sz="0" w:space="0" w:color="auto"/>
            <w:bottom w:val="none" w:sz="0" w:space="0" w:color="auto"/>
            <w:right w:val="none" w:sz="0" w:space="0" w:color="auto"/>
          </w:divBdr>
          <w:divsChild>
            <w:div w:id="1211309724">
              <w:marLeft w:val="0"/>
              <w:marRight w:val="0"/>
              <w:marTop w:val="0"/>
              <w:marBottom w:val="0"/>
              <w:divBdr>
                <w:top w:val="none" w:sz="0" w:space="0" w:color="auto"/>
                <w:left w:val="none" w:sz="0" w:space="0" w:color="auto"/>
                <w:bottom w:val="none" w:sz="0" w:space="0" w:color="auto"/>
                <w:right w:val="none" w:sz="0" w:space="0" w:color="auto"/>
              </w:divBdr>
            </w:div>
            <w:div w:id="1638683886">
              <w:marLeft w:val="0"/>
              <w:marRight w:val="0"/>
              <w:marTop w:val="0"/>
              <w:marBottom w:val="0"/>
              <w:divBdr>
                <w:top w:val="none" w:sz="0" w:space="0" w:color="auto"/>
                <w:left w:val="none" w:sz="0" w:space="0" w:color="auto"/>
                <w:bottom w:val="none" w:sz="0" w:space="0" w:color="auto"/>
                <w:right w:val="none" w:sz="0" w:space="0" w:color="auto"/>
              </w:divBdr>
            </w:div>
            <w:div w:id="1460800217">
              <w:marLeft w:val="0"/>
              <w:marRight w:val="0"/>
              <w:marTop w:val="0"/>
              <w:marBottom w:val="0"/>
              <w:divBdr>
                <w:top w:val="none" w:sz="0" w:space="0" w:color="auto"/>
                <w:left w:val="none" w:sz="0" w:space="0" w:color="auto"/>
                <w:bottom w:val="none" w:sz="0" w:space="0" w:color="auto"/>
                <w:right w:val="none" w:sz="0" w:space="0" w:color="auto"/>
              </w:divBdr>
            </w:div>
            <w:div w:id="874780917">
              <w:marLeft w:val="0"/>
              <w:marRight w:val="0"/>
              <w:marTop w:val="0"/>
              <w:marBottom w:val="0"/>
              <w:divBdr>
                <w:top w:val="none" w:sz="0" w:space="0" w:color="auto"/>
                <w:left w:val="none" w:sz="0" w:space="0" w:color="auto"/>
                <w:bottom w:val="none" w:sz="0" w:space="0" w:color="auto"/>
                <w:right w:val="none" w:sz="0" w:space="0" w:color="auto"/>
              </w:divBdr>
            </w:div>
            <w:div w:id="2018540023">
              <w:marLeft w:val="0"/>
              <w:marRight w:val="0"/>
              <w:marTop w:val="0"/>
              <w:marBottom w:val="0"/>
              <w:divBdr>
                <w:top w:val="none" w:sz="0" w:space="0" w:color="auto"/>
                <w:left w:val="none" w:sz="0" w:space="0" w:color="auto"/>
                <w:bottom w:val="none" w:sz="0" w:space="0" w:color="auto"/>
                <w:right w:val="none" w:sz="0" w:space="0" w:color="auto"/>
              </w:divBdr>
            </w:div>
            <w:div w:id="821509897">
              <w:marLeft w:val="0"/>
              <w:marRight w:val="0"/>
              <w:marTop w:val="0"/>
              <w:marBottom w:val="0"/>
              <w:divBdr>
                <w:top w:val="none" w:sz="0" w:space="0" w:color="auto"/>
                <w:left w:val="none" w:sz="0" w:space="0" w:color="auto"/>
                <w:bottom w:val="none" w:sz="0" w:space="0" w:color="auto"/>
                <w:right w:val="none" w:sz="0" w:space="0" w:color="auto"/>
              </w:divBdr>
            </w:div>
            <w:div w:id="1485006849">
              <w:marLeft w:val="0"/>
              <w:marRight w:val="0"/>
              <w:marTop w:val="0"/>
              <w:marBottom w:val="0"/>
              <w:divBdr>
                <w:top w:val="none" w:sz="0" w:space="0" w:color="auto"/>
                <w:left w:val="none" w:sz="0" w:space="0" w:color="auto"/>
                <w:bottom w:val="none" w:sz="0" w:space="0" w:color="auto"/>
                <w:right w:val="none" w:sz="0" w:space="0" w:color="auto"/>
              </w:divBdr>
            </w:div>
            <w:div w:id="4786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5815">
      <w:bodyDiv w:val="1"/>
      <w:marLeft w:val="0"/>
      <w:marRight w:val="0"/>
      <w:marTop w:val="0"/>
      <w:marBottom w:val="0"/>
      <w:divBdr>
        <w:top w:val="none" w:sz="0" w:space="0" w:color="auto"/>
        <w:left w:val="none" w:sz="0" w:space="0" w:color="auto"/>
        <w:bottom w:val="none" w:sz="0" w:space="0" w:color="auto"/>
        <w:right w:val="none" w:sz="0" w:space="0" w:color="auto"/>
      </w:divBdr>
    </w:div>
    <w:div w:id="1638608086">
      <w:bodyDiv w:val="1"/>
      <w:marLeft w:val="0"/>
      <w:marRight w:val="0"/>
      <w:marTop w:val="0"/>
      <w:marBottom w:val="0"/>
      <w:divBdr>
        <w:top w:val="none" w:sz="0" w:space="0" w:color="auto"/>
        <w:left w:val="none" w:sz="0" w:space="0" w:color="auto"/>
        <w:bottom w:val="none" w:sz="0" w:space="0" w:color="auto"/>
        <w:right w:val="none" w:sz="0" w:space="0" w:color="auto"/>
      </w:divBdr>
    </w:div>
    <w:div w:id="19882413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kiranbirajdar199/Capstone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KRISHNA UGALE</cp:lastModifiedBy>
  <cp:revision>2</cp:revision>
  <dcterms:created xsi:type="dcterms:W3CDTF">2024-12-03T11:20:00Z</dcterms:created>
  <dcterms:modified xsi:type="dcterms:W3CDTF">2024-12-03T11:20:00Z</dcterms:modified>
  <cp:category/>
</cp:coreProperties>
</file>